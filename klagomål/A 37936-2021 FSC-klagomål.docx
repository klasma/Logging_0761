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37936-2021 i Lessebo kommun</w:t>
      </w:r>
    </w:p>
    <w:p>
      <w:r>
        <w:t>Detta dokument behandlar höga naturvärden i avverkningsanmälan A 37936-2021 i Lessebo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37936-2021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 karta knärot.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6287869, E 514246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