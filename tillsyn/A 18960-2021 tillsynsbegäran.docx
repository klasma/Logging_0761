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18960-2021 i Lessebo kommun</w:t>
      </w:r>
    </w:p>
    <w:p>
      <w:r>
        <w:t>Detta dokument behandlar höga naturvärden i avverkningsanmälan A 18960-2021 i Lessebo kommun. Denna avverkningsanmälan inkom 2021-04-22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barbastell (NT, §4a), dammfladdermus (NT, §4a), duvhök (NT, §4), entita (NT, §4), kråka (NT, §4), mindre bastardsvärmare (NT), mindre hackspett (NT, §4), nordfladdermus (NT, §4a), svartvit flugsnappare (NT, §4), talltita (NT, §4), grönpyrola (S), dvärgpipistrell (§4a), nattskärra (§4), större brunfladdermus (§4a), vattenfladdermus (§4a) och skogsödla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3528"/>
            <wp:docPr id="1" name="Picture 1"/>
            <wp:cNvGraphicFramePr>
              <a:graphicFrameLocks noChangeAspect="1"/>
            </wp:cNvGraphicFramePr>
            <a:graphic>
              <a:graphicData uri="http://schemas.openxmlformats.org/drawingml/2006/picture">
                <pic:pic>
                  <pic:nvPicPr>
                    <pic:cNvPr id="0" name="A 18960-2021 karta.png"/>
                    <pic:cNvPicPr/>
                  </pic:nvPicPr>
                  <pic:blipFill>
                    <a:blip r:embed="rId16"/>
                    <a:stretch>
                      <a:fillRect/>
                    </a:stretch>
                  </pic:blipFill>
                  <pic:spPr>
                    <a:xfrm>
                      <a:off x="0" y="0"/>
                      <a:ext cx="5486400" cy="34935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6280697, E 521986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barbastell (NT, §4a), dammfladdermus (NT, §4a), duvhök (NT, §4), entita (NT, §4), kråka (NT, §4), mindre hackspett (NT, §4), nordfladdermus (NT, §4a), svartvit flugsnappare (NT, §4), talltita (NT, §4), dvärgpipistrell (§4a), nattskärra (§4), större brunfladdermus (§4a), vattenfladdermus (§4a)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